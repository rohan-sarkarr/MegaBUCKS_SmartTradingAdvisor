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6BF713" w14:textId="4EE7578C" w:rsidR="0092237B" w:rsidRDefault="0092237B" w:rsidP="0092237B">
      <w:pPr>
        <w:pStyle w:val="Title"/>
        <w:rPr>
          <w:sz w:val="40"/>
          <w:szCs w:val="40"/>
        </w:rPr>
      </w:pPr>
      <w:r w:rsidRPr="0092237B">
        <w:rPr>
          <w:sz w:val="40"/>
          <w:szCs w:val="40"/>
        </w:rPr>
        <w:t>Flutter Plugin Android Studio Installation Documentation</w:t>
      </w:r>
    </w:p>
    <w:p w14:paraId="23B6B87A" w14:textId="77777777" w:rsidR="0092237B" w:rsidRDefault="0092237B" w:rsidP="0092237B">
      <w:pPr>
        <w:pStyle w:val="p"/>
        <w:spacing w:before="15" w:after="15"/>
        <w:ind w:left="300" w:right="300"/>
      </w:pPr>
      <w:r>
        <w:rPr>
          <w:b/>
          <w:bCs/>
        </w:rPr>
        <w:t xml:space="preserve">Step 1: </w:t>
      </w:r>
      <w:r>
        <w:t>Open Android Studio and select ‘configure’.</w:t>
      </w:r>
    </w:p>
    <w:p w14:paraId="33CFEC13" w14:textId="77777777" w:rsidR="0092237B" w:rsidRDefault="0092237B" w:rsidP="0092237B">
      <w:pPr>
        <w:pStyle w:val="p"/>
        <w:spacing w:before="15" w:after="15"/>
        <w:ind w:left="300" w:right="300"/>
      </w:pPr>
    </w:p>
    <w:p w14:paraId="4AA060E1" w14:textId="1FA19340" w:rsidR="0092237B" w:rsidRPr="0077148E" w:rsidRDefault="00CD3AB1" w:rsidP="0092237B">
      <w:pPr>
        <w:pStyle w:val="p"/>
        <w:spacing w:before="15" w:after="15"/>
        <w:ind w:left="300" w:righ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7ED3C" wp14:editId="1F7326BB">
                <wp:simplePos x="0" y="0"/>
                <wp:positionH relativeFrom="column">
                  <wp:posOffset>3543300</wp:posOffset>
                </wp:positionH>
                <wp:positionV relativeFrom="paragraph">
                  <wp:posOffset>1597660</wp:posOffset>
                </wp:positionV>
                <wp:extent cx="297180" cy="571500"/>
                <wp:effectExtent l="19050" t="19050" r="26670" b="19050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57150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85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279pt;margin-top:125.8pt;width:23.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" strokecolor="red" strokeweight="2.25pt">
                <v:stroke endarrow="block"/>
              </v:shape>
            </w:pict>
          </mc:Fallback>
        </mc:AlternateContent>
      </w:r>
      <w:r w:rsidR="0092237B">
        <w:rPr>
          <w:noProof/>
          <w:color w:val="1370AB"/>
          <w:bdr w:val="single" w:sz="12" w:space="0" w:color="1370AB"/>
        </w:rPr>
        <w:drawing>
          <wp:inline distT="0" distB="0" distL="0" distR="0" wp14:anchorId="7673A95C" wp14:editId="4E351BF7">
            <wp:extent cx="5943600" cy="3342882"/>
            <wp:effectExtent l="0" t="0" r="0" b="0"/>
            <wp:docPr id="1" name="Picture 1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noFill/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05B178A0" w14:textId="77777777" w:rsidR="0092237B" w:rsidRDefault="0092237B" w:rsidP="0092237B">
      <w:pPr>
        <w:pStyle w:val="align-right"/>
        <w:spacing w:before="15" w:after="15"/>
        <w:ind w:left="300" w:right="300"/>
        <w:rPr>
          <w:sz w:val="22"/>
          <w:szCs w:val="22"/>
        </w:rPr>
      </w:pPr>
    </w:p>
    <w:p w14:paraId="046D4049" w14:textId="55AA90F4" w:rsidR="0092237B" w:rsidRDefault="0092237B" w:rsidP="0092237B">
      <w:pPr>
        <w:pStyle w:val="p"/>
        <w:spacing w:before="15" w:after="15"/>
        <w:ind w:left="300" w:right="300"/>
      </w:pPr>
      <w:r>
        <w:rPr>
          <w:b/>
          <w:bCs/>
        </w:rPr>
        <w:t xml:space="preserve">Step 2: </w:t>
      </w:r>
      <w:r>
        <w:t xml:space="preserve">Select </w:t>
      </w:r>
      <w:r>
        <w:t>SDK</w:t>
      </w:r>
      <w:r>
        <w:t xml:space="preserve"> Manager</w:t>
      </w:r>
    </w:p>
    <w:p w14:paraId="1C166F40" w14:textId="77777777" w:rsidR="0092237B" w:rsidRPr="0092237B" w:rsidRDefault="0092237B" w:rsidP="0092237B"/>
    <w:p w14:paraId="7B10032E" w14:textId="6E20BBC4" w:rsidR="00A2285F" w:rsidRDefault="00CD3AB1" w:rsidP="0092237B">
      <w:pPr>
        <w:ind w:left="300" w:right="30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7ED3C" wp14:editId="39C8F9B7">
                <wp:simplePos x="0" y="0"/>
                <wp:positionH relativeFrom="column">
                  <wp:posOffset>3495040</wp:posOffset>
                </wp:positionH>
                <wp:positionV relativeFrom="paragraph">
                  <wp:posOffset>1638300</wp:posOffset>
                </wp:positionV>
                <wp:extent cx="297180" cy="571500"/>
                <wp:effectExtent l="19050" t="19050" r="26670" b="19050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57150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AED14" id="AutoShape 29" o:spid="_x0000_s1026" type="#_x0000_t32" style="position:absolute;margin-left:275.2pt;margin-top:129pt;width:23.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" strokecolor="red" strokeweight="2.25pt">
                <v:stroke endarrow="block"/>
              </v:shape>
            </w:pict>
          </mc:Fallback>
        </mc:AlternateContent>
      </w:r>
      <w:r w:rsidR="0092237B">
        <w:rPr>
          <w:noProof/>
          <w:color w:val="1370AB"/>
          <w:bdr w:val="single" w:sz="12" w:space="0" w:color="1370AB"/>
        </w:rPr>
        <w:drawing>
          <wp:inline distT="0" distB="0" distL="0" distR="0" wp14:anchorId="347AA773" wp14:editId="6281B629">
            <wp:extent cx="5943600" cy="3342882"/>
            <wp:effectExtent l="0" t="0" r="0" b="0"/>
            <wp:docPr id="100014" name="Picture 10001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noFill/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 w:rsidR="0092237B">
        <w:rPr>
          <w:sz w:val="22"/>
          <w:szCs w:val="22"/>
        </w:rPr>
        <w:t xml:space="preserve"> </w:t>
      </w:r>
    </w:p>
    <w:p w14:paraId="3F7F9B31" w14:textId="631CADFF" w:rsidR="00A2285F" w:rsidRDefault="00CD3AB1" w:rsidP="0092237B">
      <w:pPr>
        <w:pStyle w:val="p"/>
        <w:spacing w:before="15" w:after="15"/>
        <w:ind w:left="300" w:right="300"/>
      </w:pPr>
      <w:r>
        <w:rPr>
          <w:b/>
          <w:bCs/>
        </w:rPr>
        <w:lastRenderedPageBreak/>
        <w:t xml:space="preserve">Step </w:t>
      </w:r>
      <w:r w:rsidR="0092237B">
        <w:rPr>
          <w:b/>
          <w:bCs/>
        </w:rPr>
        <w:t>3:</w:t>
      </w:r>
      <w:r w:rsidR="0092237B">
        <w:t xml:space="preserve"> Select ‘Plugins’</w:t>
      </w:r>
    </w:p>
    <w:p w14:paraId="3366E9A7" w14:textId="77777777" w:rsidR="0092237B" w:rsidRPr="0092237B" w:rsidRDefault="0092237B" w:rsidP="0092237B">
      <w:pPr>
        <w:pStyle w:val="p"/>
        <w:spacing w:before="15" w:after="15"/>
        <w:ind w:left="300" w:right="300"/>
      </w:pPr>
    </w:p>
    <w:p w14:paraId="26B44180" w14:textId="29FA2F18" w:rsidR="00A2285F" w:rsidRDefault="00CD3AB1" w:rsidP="0092237B">
      <w:pPr>
        <w:ind w:left="300" w:right="300"/>
        <w:rPr>
          <w:sz w:val="22"/>
          <w:szCs w:val="22"/>
        </w:rPr>
      </w:pPr>
      <w:r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811C0" wp14:editId="088679C5">
                <wp:simplePos x="0" y="0"/>
                <wp:positionH relativeFrom="column">
                  <wp:posOffset>1918970</wp:posOffset>
                </wp:positionH>
                <wp:positionV relativeFrom="paragraph">
                  <wp:posOffset>1805305</wp:posOffset>
                </wp:positionV>
                <wp:extent cx="443230" cy="526415"/>
                <wp:effectExtent l="61595" t="62230" r="19050" b="2095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5264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9A019" id="AutoShape 23" o:spid="_x0000_s1026" type="#_x0000_t32" style="position:absolute;margin-left:151.1pt;margin-top:142.15pt;width:34.9pt;height:41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" strokecolor="red" strokeweight="2.25pt">
                <v:stroke endarrow="block"/>
              </v:shape>
            </w:pict>
          </mc:Fallback>
        </mc:AlternateContent>
      </w:r>
      <w:r w:rsidR="0092237B">
        <w:rPr>
          <w:noProof/>
          <w:color w:val="1370AB"/>
          <w:bdr w:val="single" w:sz="12" w:space="0" w:color="1370AB"/>
        </w:rPr>
        <w:drawing>
          <wp:inline distT="0" distB="0" distL="0" distR="0" wp14:anchorId="25648B05" wp14:editId="1BBD9931">
            <wp:extent cx="5943600" cy="3342882"/>
            <wp:effectExtent l="19050" t="19050" r="0" b="0"/>
            <wp:docPr id="100020" name="Picture 100020" descr="Step 6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 w:rsidR="0092237B">
        <w:rPr>
          <w:sz w:val="22"/>
          <w:szCs w:val="22"/>
        </w:rPr>
        <w:t xml:space="preserve"> </w:t>
      </w:r>
    </w:p>
    <w:p w14:paraId="6C41A077" w14:textId="7AE5EF11" w:rsidR="00A2285F" w:rsidRPr="0092237B" w:rsidRDefault="00CD3AB1">
      <w:pPr>
        <w:pStyle w:val="p"/>
        <w:spacing w:before="15" w:after="15"/>
        <w:ind w:left="300" w:right="300"/>
      </w:pPr>
      <w:r>
        <w:rPr>
          <w:b/>
          <w:bCs/>
        </w:rPr>
        <w:t>S</w:t>
      </w:r>
      <w:r>
        <w:rPr>
          <w:b/>
          <w:bCs/>
        </w:rPr>
        <w:t xml:space="preserve">tep </w:t>
      </w:r>
      <w:r w:rsidR="0092237B">
        <w:rPr>
          <w:b/>
          <w:bCs/>
        </w:rPr>
        <w:t xml:space="preserve">4: </w:t>
      </w:r>
      <w:r w:rsidR="0092237B">
        <w:t>Search for flutter in search bar and then click on Install</w:t>
      </w:r>
    </w:p>
    <w:p w14:paraId="7C73FE17" w14:textId="08E7C47A" w:rsidR="0092237B" w:rsidRDefault="0092237B">
      <w:pPr>
        <w:pStyle w:val="p"/>
        <w:spacing w:before="15" w:after="15"/>
        <w:ind w:left="300" w:right="300"/>
        <w:rPr>
          <w:b/>
          <w:bCs/>
        </w:rPr>
      </w:pPr>
    </w:p>
    <w:p w14:paraId="3E693A23" w14:textId="4ED1E7A7" w:rsidR="0092237B" w:rsidRDefault="00CD3AB1">
      <w:pPr>
        <w:pStyle w:val="p"/>
        <w:spacing w:before="15" w:after="15"/>
        <w:ind w:left="300" w:right="300"/>
      </w:pPr>
      <w:r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EF526" wp14:editId="2A104FCB">
                <wp:simplePos x="0" y="0"/>
                <wp:positionH relativeFrom="column">
                  <wp:posOffset>2126615</wp:posOffset>
                </wp:positionH>
                <wp:positionV relativeFrom="paragraph">
                  <wp:posOffset>278765</wp:posOffset>
                </wp:positionV>
                <wp:extent cx="1330325" cy="158750"/>
                <wp:effectExtent l="21590" t="16510" r="19685" b="15240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158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AFC1E" id="Rectangle 25" o:spid="_x0000_s1026" style="position:absolute;margin-left:167.45pt;margin-top:21.95pt;width:104.7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" filled="f" strokecolor="red" strokeweight="2.25pt"/>
            </w:pict>
          </mc:Fallback>
        </mc:AlternateContent>
      </w:r>
      <w:r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811C0" wp14:editId="4527EBA2">
                <wp:simplePos x="0" y="0"/>
                <wp:positionH relativeFrom="column">
                  <wp:posOffset>3311525</wp:posOffset>
                </wp:positionH>
                <wp:positionV relativeFrom="paragraph">
                  <wp:posOffset>701040</wp:posOffset>
                </wp:positionV>
                <wp:extent cx="443230" cy="526415"/>
                <wp:effectExtent l="63500" t="57785" r="17145" b="15875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5264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2CDA5" id="AutoShape 24" o:spid="_x0000_s1026" type="#_x0000_t32" style="position:absolute;margin-left:260.75pt;margin-top:55.2pt;width:34.9pt;height:41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" strokecolor="red" strokeweight="2.25pt">
                <v:stroke endarrow="block"/>
              </v:shape>
            </w:pict>
          </mc:Fallback>
        </mc:AlternateContent>
      </w:r>
      <w:r w:rsidR="0092237B">
        <w:rPr>
          <w:noProof/>
          <w:color w:val="1370AB"/>
          <w:bdr w:val="single" w:sz="12" w:space="0" w:color="1370AB"/>
        </w:rPr>
        <w:drawing>
          <wp:inline distT="0" distB="0" distL="0" distR="0" wp14:anchorId="15DDC4F6" wp14:editId="650D8E4A">
            <wp:extent cx="5943600" cy="3342882"/>
            <wp:effectExtent l="19050" t="19050" r="0" b="0"/>
            <wp:docPr id="100026" name="Picture 100026" descr="Step 8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29E81BA9" w14:textId="77777777" w:rsidR="0092237B" w:rsidRDefault="0092237B">
      <w:pPr>
        <w:pStyle w:val="p"/>
        <w:spacing w:before="15" w:after="15"/>
        <w:ind w:left="300" w:right="300"/>
        <w:rPr>
          <w:b/>
          <w:bCs/>
        </w:rPr>
      </w:pPr>
    </w:p>
    <w:p w14:paraId="0924EE9D" w14:textId="77777777" w:rsidR="0092237B" w:rsidRDefault="0092237B">
      <w:pPr>
        <w:pStyle w:val="p"/>
        <w:spacing w:before="15" w:after="15"/>
        <w:ind w:left="300" w:right="300"/>
        <w:rPr>
          <w:b/>
          <w:bCs/>
        </w:rPr>
      </w:pPr>
    </w:p>
    <w:p w14:paraId="5AF3AAC3" w14:textId="77777777" w:rsidR="0092237B" w:rsidRDefault="0092237B">
      <w:pPr>
        <w:pStyle w:val="p"/>
        <w:spacing w:before="15" w:after="15"/>
        <w:ind w:left="300" w:right="300"/>
        <w:rPr>
          <w:b/>
          <w:bCs/>
        </w:rPr>
      </w:pPr>
    </w:p>
    <w:p w14:paraId="2F957A2E" w14:textId="543A2052" w:rsidR="00A2285F" w:rsidRPr="000946DA" w:rsidRDefault="00CD3AB1">
      <w:pPr>
        <w:pStyle w:val="p"/>
        <w:spacing w:before="15" w:after="15"/>
        <w:ind w:left="300" w:right="300"/>
      </w:pPr>
      <w:r>
        <w:rPr>
          <w:b/>
          <w:bCs/>
        </w:rPr>
        <w:lastRenderedPageBreak/>
        <w:t xml:space="preserve">Step </w:t>
      </w:r>
      <w:r w:rsidR="0092237B">
        <w:rPr>
          <w:b/>
          <w:bCs/>
        </w:rPr>
        <w:t>5:</w:t>
      </w:r>
      <w:r w:rsidR="000946DA">
        <w:rPr>
          <w:b/>
          <w:bCs/>
        </w:rPr>
        <w:t xml:space="preserve"> </w:t>
      </w:r>
      <w:r w:rsidR="000946DA">
        <w:t>Click ‘Accept’ in alert.</w:t>
      </w:r>
    </w:p>
    <w:p w14:paraId="0147DE5A" w14:textId="3D29D7AC" w:rsidR="0092237B" w:rsidRDefault="0092237B">
      <w:pPr>
        <w:pStyle w:val="p"/>
        <w:spacing w:before="15" w:after="15"/>
        <w:ind w:left="300" w:right="300"/>
        <w:rPr>
          <w:b/>
          <w:bCs/>
        </w:rPr>
      </w:pPr>
    </w:p>
    <w:p w14:paraId="0943A513" w14:textId="4F0B1206" w:rsidR="0092237B" w:rsidRDefault="00CD3AB1">
      <w:pPr>
        <w:pStyle w:val="p"/>
        <w:spacing w:before="15" w:after="15"/>
        <w:ind w:left="300" w:right="300"/>
      </w:pPr>
      <w:r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811C0" wp14:editId="598B460C">
                <wp:simplePos x="0" y="0"/>
                <wp:positionH relativeFrom="column">
                  <wp:posOffset>3110230</wp:posOffset>
                </wp:positionH>
                <wp:positionV relativeFrom="paragraph">
                  <wp:posOffset>1652905</wp:posOffset>
                </wp:positionV>
                <wp:extent cx="443230" cy="526415"/>
                <wp:effectExtent l="62230" t="62230" r="18415" b="20955"/>
                <wp:wrapNone/>
                <wp:docPr id="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5264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7B9FE" id="AutoShape 26" o:spid="_x0000_s1026" type="#_x0000_t32" style="position:absolute;margin-left:244.9pt;margin-top:130.15pt;width:34.9pt;height:41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" strokecolor="red" strokeweight="2.25pt">
                <v:stroke endarrow="block"/>
              </v:shape>
            </w:pict>
          </mc:Fallback>
        </mc:AlternateContent>
      </w:r>
      <w:r w:rsidR="0092237B">
        <w:rPr>
          <w:noProof/>
          <w:color w:val="1370AB"/>
          <w:bdr w:val="single" w:sz="12" w:space="0" w:color="1370AB"/>
        </w:rPr>
        <w:drawing>
          <wp:inline distT="0" distB="0" distL="0" distR="0" wp14:anchorId="1142DABB" wp14:editId="66888FEF">
            <wp:extent cx="5943600" cy="3342882"/>
            <wp:effectExtent l="19050" t="19050" r="0" b="0"/>
            <wp:docPr id="100029" name="Picture 100029" descr="Step 9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75C8E550" w14:textId="6DDD05EC" w:rsidR="0092237B" w:rsidRDefault="0092237B">
      <w:pPr>
        <w:pStyle w:val="p"/>
        <w:spacing w:before="15" w:after="15"/>
        <w:ind w:left="300" w:right="300"/>
      </w:pPr>
    </w:p>
    <w:p w14:paraId="533925DF" w14:textId="551F183F" w:rsidR="0092237B" w:rsidRPr="000946DA" w:rsidRDefault="0092237B">
      <w:pPr>
        <w:pStyle w:val="p"/>
        <w:spacing w:before="15" w:after="15"/>
        <w:ind w:left="300" w:right="300"/>
      </w:pPr>
      <w:r>
        <w:rPr>
          <w:b/>
          <w:bCs/>
        </w:rPr>
        <w:t>Step 6:</w:t>
      </w:r>
      <w:r w:rsidR="000946DA">
        <w:rPr>
          <w:b/>
          <w:bCs/>
        </w:rPr>
        <w:t xml:space="preserve"> </w:t>
      </w:r>
      <w:r w:rsidR="000946DA">
        <w:t>Click ‘Install’ in alert</w:t>
      </w:r>
    </w:p>
    <w:p w14:paraId="7B2F4A47" w14:textId="77777777" w:rsidR="0092237B" w:rsidRDefault="0092237B">
      <w:pPr>
        <w:pStyle w:val="p"/>
        <w:spacing w:before="15" w:after="15"/>
        <w:ind w:left="300" w:right="300"/>
      </w:pPr>
    </w:p>
    <w:p w14:paraId="19FFA4C8" w14:textId="352283C6" w:rsidR="00A2285F" w:rsidRDefault="00CD3AB1" w:rsidP="0092237B">
      <w:pPr>
        <w:ind w:left="300" w:right="300"/>
        <w:rPr>
          <w:sz w:val="22"/>
          <w:szCs w:val="22"/>
        </w:rPr>
      </w:pPr>
      <w:r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811C0" wp14:editId="10981321">
                <wp:simplePos x="0" y="0"/>
                <wp:positionH relativeFrom="column">
                  <wp:posOffset>3178810</wp:posOffset>
                </wp:positionH>
                <wp:positionV relativeFrom="paragraph">
                  <wp:posOffset>1591945</wp:posOffset>
                </wp:positionV>
                <wp:extent cx="443230" cy="526415"/>
                <wp:effectExtent l="64135" t="62865" r="16510" b="20320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5264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69504" id="AutoShape 28" o:spid="_x0000_s1026" type="#_x0000_t32" style="position:absolute;margin-left:250.3pt;margin-top:125.35pt;width:34.9pt;height:41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" strokecolor="red" strokeweight="2.25pt">
                <v:stroke endarrow="block"/>
              </v:shape>
            </w:pict>
          </mc:Fallback>
        </mc:AlternateContent>
      </w:r>
      <w:r w:rsidR="0092237B">
        <w:rPr>
          <w:noProof/>
          <w:color w:val="1370AB"/>
          <w:bdr w:val="single" w:sz="12" w:space="0" w:color="1370AB"/>
        </w:rPr>
        <w:drawing>
          <wp:inline distT="0" distB="0" distL="0" distR="0" wp14:anchorId="26B3D51C" wp14:editId="1D2A48D6">
            <wp:extent cx="5943600" cy="3342882"/>
            <wp:effectExtent l="19050" t="19050" r="0" b="0"/>
            <wp:docPr id="100032" name="Picture 100032" descr="Step 10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 w:rsidR="0092237B">
        <w:rPr>
          <w:sz w:val="22"/>
          <w:szCs w:val="22"/>
        </w:rPr>
        <w:t xml:space="preserve"> </w:t>
      </w:r>
    </w:p>
    <w:p w14:paraId="2C2AF447" w14:textId="77777777" w:rsidR="0092237B" w:rsidRDefault="0092237B">
      <w:pPr>
        <w:pStyle w:val="p"/>
        <w:spacing w:before="15" w:after="15"/>
        <w:ind w:left="300" w:right="300"/>
        <w:rPr>
          <w:b/>
          <w:bCs/>
        </w:rPr>
      </w:pPr>
    </w:p>
    <w:p w14:paraId="5C5EABF3" w14:textId="77777777" w:rsidR="0092237B" w:rsidRDefault="0092237B">
      <w:pPr>
        <w:pStyle w:val="p"/>
        <w:spacing w:before="15" w:after="15"/>
        <w:ind w:left="300" w:right="300"/>
        <w:rPr>
          <w:b/>
          <w:bCs/>
        </w:rPr>
      </w:pPr>
    </w:p>
    <w:p w14:paraId="7F614539" w14:textId="3BE8CDCC" w:rsidR="00A2285F" w:rsidRDefault="00CD3AB1">
      <w:pPr>
        <w:pStyle w:val="p"/>
        <w:spacing w:before="15" w:after="15"/>
        <w:ind w:left="300" w:right="300"/>
      </w:pPr>
      <w:r>
        <w:rPr>
          <w:b/>
          <w:bCs/>
        </w:rPr>
        <w:lastRenderedPageBreak/>
        <w:t>S</w:t>
      </w:r>
      <w:r>
        <w:rPr>
          <w:b/>
          <w:bCs/>
        </w:rPr>
        <w:t xml:space="preserve">tep </w:t>
      </w:r>
      <w:r w:rsidR="0092237B">
        <w:rPr>
          <w:b/>
          <w:bCs/>
        </w:rPr>
        <w:t>7</w:t>
      </w:r>
      <w:r>
        <w:rPr>
          <w:b/>
          <w:bCs/>
        </w:rPr>
        <w:t xml:space="preserve">: </w:t>
      </w:r>
      <w:r w:rsidR="0092237B">
        <w:t>Select ‘Restart IDE’</w:t>
      </w:r>
    </w:p>
    <w:p w14:paraId="780198F8" w14:textId="77777777" w:rsidR="0092237B" w:rsidRPr="0092237B" w:rsidRDefault="0092237B">
      <w:pPr>
        <w:pStyle w:val="p"/>
        <w:spacing w:before="15" w:after="15"/>
        <w:ind w:left="300" w:right="300"/>
      </w:pPr>
    </w:p>
    <w:p w14:paraId="739B2248" w14:textId="6709084D" w:rsidR="00A2285F" w:rsidRDefault="00CD3AB1" w:rsidP="0092237B">
      <w:pPr>
        <w:ind w:left="300" w:right="300"/>
        <w:rPr>
          <w:sz w:val="22"/>
          <w:szCs w:val="22"/>
        </w:rPr>
      </w:pPr>
      <w:r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811C0" wp14:editId="7C91236D">
                <wp:simplePos x="0" y="0"/>
                <wp:positionH relativeFrom="column">
                  <wp:posOffset>3317875</wp:posOffset>
                </wp:positionH>
                <wp:positionV relativeFrom="paragraph">
                  <wp:posOffset>634365</wp:posOffset>
                </wp:positionV>
                <wp:extent cx="443230" cy="526415"/>
                <wp:effectExtent l="69850" t="62865" r="20320" b="20320"/>
                <wp:wrapNone/>
                <wp:docPr id="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5264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0E1FF" id="AutoShape 29" o:spid="_x0000_s1026" type="#_x0000_t32" style="position:absolute;margin-left:261.25pt;margin-top:49.95pt;width:34.9pt;height:41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" strokecolor="red" strokeweight="2.25pt">
                <v:stroke endarrow="block"/>
              </v:shape>
            </w:pict>
          </mc:Fallback>
        </mc:AlternateContent>
      </w:r>
      <w:r w:rsidR="0092237B">
        <w:rPr>
          <w:noProof/>
          <w:color w:val="1370AB"/>
          <w:bdr w:val="single" w:sz="12" w:space="0" w:color="1370AB"/>
        </w:rPr>
        <w:drawing>
          <wp:inline distT="0" distB="0" distL="0" distR="0" wp14:anchorId="6C4FAD32" wp14:editId="59432461">
            <wp:extent cx="5943600" cy="3342882"/>
            <wp:effectExtent l="19050" t="19050" r="0" b="0"/>
            <wp:docPr id="100035" name="Picture 100035" descr="Step 1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 w:rsidR="0092237B">
        <w:rPr>
          <w:sz w:val="22"/>
          <w:szCs w:val="22"/>
        </w:rPr>
        <w:t xml:space="preserve"> </w:t>
      </w:r>
    </w:p>
    <w:p w14:paraId="35CE7781" w14:textId="2365B8C9" w:rsidR="0092237B" w:rsidRPr="0092237B" w:rsidRDefault="00CD3AB1" w:rsidP="0092237B">
      <w:pPr>
        <w:pStyle w:val="p"/>
        <w:spacing w:before="15" w:after="15"/>
        <w:ind w:left="300" w:right="300"/>
      </w:pPr>
      <w:r>
        <w:rPr>
          <w:b/>
          <w:bCs/>
        </w:rPr>
        <w:t xml:space="preserve">Step </w:t>
      </w:r>
      <w:r w:rsidR="0092237B">
        <w:rPr>
          <w:b/>
          <w:bCs/>
        </w:rPr>
        <w:t>8</w:t>
      </w:r>
      <w:r>
        <w:rPr>
          <w:b/>
          <w:bCs/>
        </w:rPr>
        <w:t xml:space="preserve">: </w:t>
      </w:r>
      <w:r w:rsidR="0092237B">
        <w:t>Click ‘Restart’ in alert.</w:t>
      </w:r>
    </w:p>
    <w:p w14:paraId="30F3C376" w14:textId="31E5DFBF" w:rsidR="0092237B" w:rsidRDefault="0092237B" w:rsidP="0092237B">
      <w:pPr>
        <w:pStyle w:val="p"/>
        <w:spacing w:before="15" w:after="15"/>
        <w:ind w:left="300" w:right="300"/>
        <w:rPr>
          <w:b/>
          <w:bCs/>
        </w:rPr>
      </w:pPr>
    </w:p>
    <w:p w14:paraId="2C1FDD4B" w14:textId="1AE4321E" w:rsidR="0092237B" w:rsidRDefault="00CD3AB1" w:rsidP="0092237B">
      <w:pPr>
        <w:pStyle w:val="p"/>
        <w:spacing w:before="15" w:after="15"/>
        <w:ind w:left="300" w:right="300"/>
      </w:pPr>
      <w:r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811C0" wp14:editId="727C054C">
                <wp:simplePos x="0" y="0"/>
                <wp:positionH relativeFrom="column">
                  <wp:posOffset>3068320</wp:posOffset>
                </wp:positionH>
                <wp:positionV relativeFrom="paragraph">
                  <wp:posOffset>1588135</wp:posOffset>
                </wp:positionV>
                <wp:extent cx="443230" cy="526415"/>
                <wp:effectExtent l="67945" t="59055" r="22225" b="14605"/>
                <wp:wrapNone/>
                <wp:docPr id="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5264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F0DD" id="AutoShape 31" o:spid="_x0000_s1026" type="#_x0000_t32" style="position:absolute;margin-left:241.6pt;margin-top:125.05pt;width:34.9pt;height:41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" strokecolor="red" strokeweight="2.25pt">
                <v:stroke endarrow="block"/>
              </v:shape>
            </w:pict>
          </mc:Fallback>
        </mc:AlternateContent>
      </w:r>
      <w:r w:rsidR="0092237B">
        <w:rPr>
          <w:noProof/>
          <w:color w:val="1370AB"/>
          <w:bdr w:val="single" w:sz="12" w:space="0" w:color="1370AB"/>
        </w:rPr>
        <w:drawing>
          <wp:inline distT="0" distB="0" distL="0" distR="0" wp14:anchorId="6BE9D713" wp14:editId="36B81568">
            <wp:extent cx="5943600" cy="3342882"/>
            <wp:effectExtent l="19050" t="19050" r="0" b="0"/>
            <wp:docPr id="100038" name="Picture 100038" descr="Step 1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13D84FA3" w14:textId="77777777" w:rsidR="0092237B" w:rsidRDefault="0092237B" w:rsidP="0092237B">
      <w:pPr>
        <w:pStyle w:val="p"/>
        <w:spacing w:before="15" w:after="15"/>
        <w:ind w:left="300" w:right="300"/>
      </w:pPr>
    </w:p>
    <w:p w14:paraId="30617244" w14:textId="5D795C57" w:rsidR="00A2285F" w:rsidRDefault="00CD3AB1" w:rsidP="0092237B">
      <w:pPr>
        <w:pStyle w:val="p"/>
        <w:spacing w:before="15" w:after="15"/>
        <w:ind w:left="300" w:right="300"/>
      </w:pPr>
      <w:r>
        <w:t xml:space="preserve"> </w:t>
      </w:r>
      <w:r>
        <w:rPr>
          <w:rStyle w:val="adisabled"/>
          <w:sz w:val="22"/>
          <w:szCs w:val="22"/>
        </w:rPr>
        <w:t>Next</w:t>
      </w:r>
    </w:p>
    <w:p w14:paraId="7BF80E5A" w14:textId="77777777" w:rsidR="0092237B" w:rsidRDefault="0092237B">
      <w:pPr>
        <w:pStyle w:val="p"/>
        <w:spacing w:before="15" w:after="15"/>
        <w:ind w:left="300" w:right="300"/>
        <w:rPr>
          <w:b/>
          <w:bCs/>
        </w:rPr>
      </w:pPr>
    </w:p>
    <w:p w14:paraId="25697897" w14:textId="392B49F6" w:rsidR="00A2285F" w:rsidRPr="0092237B" w:rsidRDefault="00CD3AB1">
      <w:pPr>
        <w:pStyle w:val="p"/>
        <w:spacing w:before="15" w:after="15"/>
        <w:ind w:left="300" w:right="300"/>
      </w:pPr>
      <w:r>
        <w:rPr>
          <w:b/>
          <w:bCs/>
        </w:rPr>
        <w:lastRenderedPageBreak/>
        <w:t>S</w:t>
      </w:r>
      <w:r>
        <w:rPr>
          <w:b/>
          <w:bCs/>
        </w:rPr>
        <w:t xml:space="preserve">tep </w:t>
      </w:r>
      <w:r w:rsidR="0092237B">
        <w:rPr>
          <w:b/>
          <w:bCs/>
        </w:rPr>
        <w:t>9</w:t>
      </w:r>
      <w:r>
        <w:rPr>
          <w:b/>
          <w:bCs/>
        </w:rPr>
        <w:t>:</w:t>
      </w:r>
      <w:r w:rsidR="0092237B">
        <w:rPr>
          <w:b/>
          <w:bCs/>
        </w:rPr>
        <w:t xml:space="preserve"> </w:t>
      </w:r>
      <w:r w:rsidR="0092237B">
        <w:t>Flutter Plugin Installed</w:t>
      </w:r>
    </w:p>
    <w:p w14:paraId="1E095989" w14:textId="77777777" w:rsidR="0092237B" w:rsidRPr="0092237B" w:rsidRDefault="0092237B">
      <w:pPr>
        <w:pStyle w:val="p"/>
        <w:spacing w:before="15" w:after="15"/>
        <w:ind w:left="300" w:right="300"/>
      </w:pPr>
    </w:p>
    <w:p w14:paraId="396BBBC8" w14:textId="43EA1E30" w:rsidR="00A2285F" w:rsidRDefault="0092237B" w:rsidP="0092237B">
      <w:pPr>
        <w:ind w:left="300" w:right="300"/>
      </w:pPr>
      <w:r>
        <w:rPr>
          <w:noProof/>
          <w:color w:val="1370AB"/>
          <w:bdr w:val="single" w:sz="12" w:space="0" w:color="1370AB"/>
        </w:rPr>
        <w:drawing>
          <wp:inline distT="0" distB="0" distL="0" distR="0" wp14:anchorId="0794F2C7" wp14:editId="3BAAE5E1">
            <wp:extent cx="5943600" cy="3342882"/>
            <wp:effectExtent l="0" t="0" r="0" b="0"/>
            <wp:docPr id="100041" name="Picture 100041" descr="Step 1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82"/>
                    </a:xfrm>
                    <a:prstGeom prst="rect">
                      <a:avLst/>
                    </a:prstGeom>
                    <a:ln w="19050">
                      <a:noFill/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 w:rsidR="00CD3AB1">
        <w:t> </w:t>
      </w:r>
    </w:p>
    <w:sectPr w:rsidR="00A2285F" w:rsidSect="0092237B">
      <w:pgSz w:w="12240" w:h="15840"/>
      <w:pgMar w:top="1440" w:right="1440" w:bottom="1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59408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7A8D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C646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D02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CE5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4A86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A2E0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64B0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929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EC8F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60A3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3EA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16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6E4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8A5E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60E6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2058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E659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5F"/>
    <w:rsid w:val="000946DA"/>
    <w:rsid w:val="0092237B"/>
    <w:rsid w:val="009F3B1B"/>
    <w:rsid w:val="00A2285F"/>
    <w:rsid w:val="00C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EA6A"/>
  <w15:docId w15:val="{DB9C5174-F270-4615-A919-4FC94193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Segoe UI" w:eastAsia="Segoe UI" w:hAnsi="Segoe UI" w:cs="Segoe UI"/>
      <w:color w:val="575757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color w:val="4465A2"/>
      <w:kern w:val="36"/>
      <w:sz w:val="26"/>
      <w:szCs w:val="2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Pr>
      <w:sz w:val="22"/>
      <w:szCs w:val="22"/>
    </w:rPr>
  </w:style>
  <w:style w:type="character" w:customStyle="1" w:styleId="alink">
    <w:name w:val="a_link"/>
    <w:basedOn w:val="DefaultParagraphFont"/>
    <w:rPr>
      <w:color w:val="1370AB"/>
    </w:rPr>
  </w:style>
  <w:style w:type="paragraph" w:customStyle="1" w:styleId="align-right">
    <w:name w:val="align-right"/>
    <w:basedOn w:val="Normal"/>
    <w:pPr>
      <w:jc w:val="right"/>
    </w:pPr>
  </w:style>
  <w:style w:type="character" w:customStyle="1" w:styleId="adisabled">
    <w:name w:val="a_disabled"/>
    <w:basedOn w:val="a"/>
    <w:rPr>
      <w:b w:val="0"/>
      <w:bCs w:val="0"/>
      <w:vanish/>
      <w:color w:val="FFFFFF"/>
      <w:sz w:val="24"/>
      <w:szCs w:val="24"/>
    </w:rPr>
  </w:style>
  <w:style w:type="character" w:customStyle="1" w:styleId="a">
    <w:name w:val="a"/>
    <w:basedOn w:val="DefaultParagraphFont"/>
    <w:rPr>
      <w:b w:val="0"/>
      <w:bCs w:val="0"/>
      <w:color w:val="1370AB"/>
      <w:sz w:val="24"/>
      <w:szCs w:val="24"/>
    </w:rPr>
  </w:style>
  <w:style w:type="character" w:customStyle="1" w:styleId="spanaccessible-text">
    <w:name w:val="span_accessible-text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92237B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Recorded Steps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Steps</dc:title>
  <dc:creator>Kumar Prakhar</dc:creator>
  <cp:lastModifiedBy>Kumar Prakhar</cp:lastModifiedBy>
  <cp:revision>2</cp:revision>
  <dcterms:created xsi:type="dcterms:W3CDTF">2020-09-06T08:44:00Z</dcterms:created>
  <dcterms:modified xsi:type="dcterms:W3CDTF">2020-09-06T08:44:00Z</dcterms:modified>
</cp:coreProperties>
</file>