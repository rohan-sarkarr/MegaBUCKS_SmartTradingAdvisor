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339800" w14:textId="18C35DAD" w:rsidR="00E03339" w:rsidRPr="008043FB" w:rsidRDefault="00C41F8B" w:rsidP="00C41F8B">
      <w:pPr>
        <w:pStyle w:val="Title"/>
        <w:rPr>
          <w:b/>
          <w:bCs/>
          <w:sz w:val="32"/>
          <w:szCs w:val="32"/>
        </w:rPr>
      </w:pPr>
      <w:r w:rsidRPr="008043FB">
        <w:rPr>
          <w:b/>
          <w:bCs/>
          <w:sz w:val="32"/>
          <w:szCs w:val="32"/>
        </w:rPr>
        <w:t>GitHub Installation Documentation</w:t>
      </w:r>
      <w:hyperlink w:anchor="Step1" w:tooltip="Previous" w:history="1"/>
      <w:r w:rsidR="00882B0F" w:rsidRPr="008043FB">
        <w:rPr>
          <w:b/>
          <w:bCs/>
          <w:sz w:val="32"/>
          <w:szCs w:val="32"/>
        </w:rPr>
        <w:t xml:space="preserve"> </w:t>
      </w:r>
      <w:hyperlink w:anchor="Step3" w:tooltip="Next" w:history="1"/>
    </w:p>
    <w:p w14:paraId="6DFBD513" w14:textId="77777777" w:rsidR="00C41F8B" w:rsidRPr="008043FB" w:rsidRDefault="00C41F8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52D422A2" w14:textId="027AC4C9" w:rsidR="00C41F8B" w:rsidRPr="008043FB" w:rsidRDefault="00C41F8B" w:rsidP="00C41F8B">
      <w:pPr>
        <w:pStyle w:val="Heading7"/>
      </w:pPr>
      <w:r w:rsidRPr="008043FB">
        <w:rPr>
          <w:color w:val="000000" w:themeColor="text1"/>
        </w:rPr>
        <w:t>Make a GitHub Account before proceeding with the installatio</w:t>
      </w:r>
      <w:r w:rsidRPr="008043FB">
        <w:t>n</w:t>
      </w:r>
    </w:p>
    <w:p w14:paraId="00D869C6" w14:textId="77777777" w:rsidR="00C41F8B" w:rsidRPr="008043FB" w:rsidRDefault="00C41F8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792EFF91" w14:textId="2F418D59" w:rsidR="00C41F8B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>1</w:t>
      </w:r>
      <w:r w:rsidRPr="008043FB">
        <w:rPr>
          <w:b/>
          <w:bCs/>
          <w:color w:val="000000" w:themeColor="text1"/>
          <w:sz w:val="24"/>
          <w:szCs w:val="24"/>
        </w:rPr>
        <w:t xml:space="preserve">: </w:t>
      </w:r>
      <w:r w:rsidR="00C41F8B" w:rsidRPr="008043FB">
        <w:rPr>
          <w:color w:val="000000" w:themeColor="text1"/>
          <w:sz w:val="24"/>
          <w:szCs w:val="24"/>
        </w:rPr>
        <w:t xml:space="preserve">Download GitHub desktop from – </w:t>
      </w:r>
    </w:p>
    <w:p w14:paraId="4A5AF0E8" w14:textId="2A9D8CCB" w:rsidR="00E03339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  <w:r w:rsidRPr="008043FB">
        <w:rPr>
          <w:sz w:val="24"/>
          <w:szCs w:val="24"/>
        </w:rPr>
        <w:t xml:space="preserve"> </w:t>
      </w:r>
    </w:p>
    <w:p w14:paraId="1DD8DF9E" w14:textId="06B6F332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AF7D5" wp14:editId="3DF3AB74">
                <wp:simplePos x="0" y="0"/>
                <wp:positionH relativeFrom="column">
                  <wp:posOffset>3073399</wp:posOffset>
                </wp:positionH>
                <wp:positionV relativeFrom="paragraph">
                  <wp:posOffset>1016231</wp:posOffset>
                </wp:positionV>
                <wp:extent cx="574964" cy="642389"/>
                <wp:effectExtent l="25400" t="25400" r="9525" b="31115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4964" cy="642389"/>
                        </a:xfrm>
                        <a:prstGeom prst="straightConnector1">
                          <a:avLst/>
                        </a:prstGeom>
                        <a:noFill/>
                        <a:ln w="508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95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242pt;margin-top:80pt;width:45.25pt;height:50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1849433C" wp14:editId="52F257BD">
            <wp:extent cx="5400000" cy="3037500"/>
            <wp:effectExtent l="25400" t="25400" r="23495" b="23495"/>
            <wp:docPr id="100008" name="Picture 100008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24077EC7" w14:textId="4E447DC8" w:rsidR="00E03339" w:rsidRPr="008043FB" w:rsidRDefault="00FE7FDF">
      <w:pPr>
        <w:pStyle w:val="align-right"/>
        <w:spacing w:before="15" w:after="15"/>
        <w:ind w:left="300" w:right="300"/>
      </w:pPr>
      <w:r w:rsidRPr="008043FB">
        <w:fldChar w:fldCharType="begin"/>
      </w:r>
      <w:r w:rsidRPr="008043FB">
        <w:instrText xml:space="preserve"> HYPERLINK \l "Step2" \o "Previous" </w:instrText>
      </w:r>
      <w:r w:rsidRPr="008043FB">
        <w:fldChar w:fldCharType="separate"/>
      </w:r>
      <w:r w:rsidRPr="008043FB">
        <w:fldChar w:fldCharType="end"/>
      </w:r>
      <w:r w:rsidR="00882B0F" w:rsidRPr="008043FB">
        <w:t xml:space="preserve"> </w:t>
      </w:r>
      <w:hyperlink w:anchor="Step4" w:tooltip="Next" w:history="1"/>
    </w:p>
    <w:p w14:paraId="4E974B9E" w14:textId="49DF08C8" w:rsidR="00E03339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>2</w:t>
      </w:r>
      <w:r w:rsidRPr="008043FB">
        <w:rPr>
          <w:b/>
          <w:bCs/>
          <w:color w:val="000000" w:themeColor="text1"/>
          <w:sz w:val="24"/>
          <w:szCs w:val="24"/>
        </w:rPr>
        <w:t xml:space="preserve">: </w:t>
      </w:r>
      <w:r w:rsidR="00C41F8B" w:rsidRPr="008043FB">
        <w:rPr>
          <w:color w:val="000000" w:themeColor="text1"/>
          <w:sz w:val="24"/>
          <w:szCs w:val="24"/>
        </w:rPr>
        <w:t>Open Setup Files</w:t>
      </w:r>
    </w:p>
    <w:p w14:paraId="0C60BA80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1D3CD680" w14:textId="5A8CD698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AF7D5" wp14:editId="7880EDDA">
                <wp:simplePos x="0" y="0"/>
                <wp:positionH relativeFrom="column">
                  <wp:posOffset>533400</wp:posOffset>
                </wp:positionH>
                <wp:positionV relativeFrom="paragraph">
                  <wp:posOffset>1879368</wp:posOffset>
                </wp:positionV>
                <wp:extent cx="260927" cy="640311"/>
                <wp:effectExtent l="38100" t="12700" r="31750" b="3302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927" cy="640311"/>
                        </a:xfrm>
                        <a:prstGeom prst="straightConnector1">
                          <a:avLst/>
                        </a:prstGeom>
                        <a:noFill/>
                        <a:ln w="508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22794" id="AutoShape 25" o:spid="_x0000_s1026" type="#_x0000_t32" style="position:absolute;margin-left:42pt;margin-top:148pt;width:20.55pt;height:50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1FF108F6" wp14:editId="4BB4FDC0">
            <wp:extent cx="5758180" cy="2808544"/>
            <wp:effectExtent l="19050" t="19050" r="0" b="0"/>
            <wp:docPr id="100011" name="Picture 100011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3289"/>
                    <a:stretch/>
                  </pic:blipFill>
                  <pic:spPr bwMode="auto">
                    <a:xfrm>
                      <a:off x="0" y="0"/>
                      <a:ext cx="5760000" cy="280943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1370AB"/>
                      </a:solidFill>
                      <a:prstDash val="solid"/>
                      <a:miter lim="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2B0F" w:rsidRPr="008043FB">
        <w:t xml:space="preserve"> </w:t>
      </w:r>
    </w:p>
    <w:p w14:paraId="41FDA7C5" w14:textId="349A3C8C" w:rsidR="00E03339" w:rsidRPr="008043FB" w:rsidRDefault="00FE7FDF">
      <w:pPr>
        <w:pStyle w:val="align-right"/>
        <w:spacing w:before="15" w:after="15"/>
        <w:ind w:left="300" w:right="300"/>
      </w:pPr>
      <w:hyperlink w:anchor="Step3" w:tooltip="Previous" w:history="1"/>
      <w:r w:rsidR="00882B0F" w:rsidRPr="008043FB">
        <w:t xml:space="preserve"> </w:t>
      </w:r>
      <w:hyperlink w:anchor="Step5" w:tooltip="Next" w:history="1"/>
    </w:p>
    <w:p w14:paraId="3B19FE0B" w14:textId="2993F601" w:rsidR="00E03339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lastRenderedPageBreak/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 xml:space="preserve">3: </w:t>
      </w:r>
      <w:r w:rsidR="00C41F8B" w:rsidRPr="008043FB">
        <w:rPr>
          <w:color w:val="000000" w:themeColor="text1"/>
          <w:sz w:val="24"/>
          <w:szCs w:val="24"/>
        </w:rPr>
        <w:t>Click “Sign in to GitHub.com”.</w:t>
      </w:r>
    </w:p>
    <w:p w14:paraId="2C5143D4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6F33BECA" w14:textId="1EBE190F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AF7D5" wp14:editId="7DB8019B">
                <wp:simplePos x="0" y="0"/>
                <wp:positionH relativeFrom="column">
                  <wp:posOffset>1668318</wp:posOffset>
                </wp:positionH>
                <wp:positionV relativeFrom="paragraph">
                  <wp:posOffset>1802765</wp:posOffset>
                </wp:positionV>
                <wp:extent cx="307109" cy="565727"/>
                <wp:effectExtent l="25400" t="25400" r="23495" b="1905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109" cy="565727"/>
                        </a:xfrm>
                        <a:prstGeom prst="straightConnector1">
                          <a:avLst/>
                        </a:prstGeom>
                        <a:noFill/>
                        <a:ln w="508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B0805" id="AutoShape 22" o:spid="_x0000_s1026" type="#_x0000_t32" style="position:absolute;margin-left:131.35pt;margin-top:141.95pt;width:24.2pt;height:44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19FE1D23" wp14:editId="7FCC4C36">
            <wp:extent cx="5400000" cy="3037500"/>
            <wp:effectExtent l="25400" t="25400" r="23495" b="23495"/>
            <wp:docPr id="100014" name="Picture 10001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2F2B4092" w14:textId="55D2D6BC" w:rsidR="00E03339" w:rsidRPr="008043FB" w:rsidRDefault="00FE7FDF">
      <w:pPr>
        <w:pStyle w:val="align-right"/>
        <w:spacing w:before="15" w:after="15"/>
        <w:ind w:left="300" w:right="300"/>
      </w:pPr>
      <w:r w:rsidRPr="008043FB">
        <w:fldChar w:fldCharType="begin"/>
      </w:r>
      <w:r w:rsidRPr="008043FB">
        <w:instrText xml:space="preserve"> HYPERLINK \l "Step4" \o "Previous" </w:instrText>
      </w:r>
      <w:r w:rsidRPr="008043FB">
        <w:fldChar w:fldCharType="separate"/>
      </w:r>
      <w:r w:rsidRPr="008043FB">
        <w:fldChar w:fldCharType="end"/>
      </w:r>
      <w:r w:rsidR="00882B0F" w:rsidRPr="008043FB">
        <w:t xml:space="preserve"> </w:t>
      </w:r>
      <w:hyperlink w:anchor="Step6" w:tooltip="Next" w:history="1"/>
    </w:p>
    <w:p w14:paraId="2958FE2D" w14:textId="05073582" w:rsidR="00E03339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>4:</w:t>
      </w:r>
      <w:r w:rsidR="00C41F8B" w:rsidRPr="008043FB">
        <w:rPr>
          <w:color w:val="000000" w:themeColor="text1"/>
          <w:sz w:val="24"/>
          <w:szCs w:val="24"/>
        </w:rPr>
        <w:t xml:space="preserve"> Enter your username and password and sign in</w:t>
      </w:r>
    </w:p>
    <w:p w14:paraId="009C7DDE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561BD5B8" w14:textId="1BCFEA94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B67BB" wp14:editId="54ADC507">
                <wp:simplePos x="0" y="0"/>
                <wp:positionH relativeFrom="column">
                  <wp:posOffset>2210435</wp:posOffset>
                </wp:positionH>
                <wp:positionV relativeFrom="paragraph">
                  <wp:posOffset>1369406</wp:posOffset>
                </wp:positionV>
                <wp:extent cx="1095663" cy="784514"/>
                <wp:effectExtent l="12700" t="12700" r="9525" b="1587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663" cy="78451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4BE65" id="Rectangle 27" o:spid="_x0000_s1026" style="position:absolute;margin-left:174.05pt;margin-top:107.85pt;width:86.25pt;height: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" filled="f" strokecolor="red" strokeweight="2.25pt"/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22598709" wp14:editId="5CD78363">
            <wp:extent cx="5400000" cy="3037500"/>
            <wp:effectExtent l="25400" t="25400" r="23495" b="23495"/>
            <wp:docPr id="100017" name="Picture 100017" descr="Step 5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04E2D7BA" w14:textId="6774D10E" w:rsidR="00E03339" w:rsidRPr="008043FB" w:rsidRDefault="00FE7FDF">
      <w:pPr>
        <w:pStyle w:val="align-right"/>
        <w:spacing w:before="15" w:after="15"/>
        <w:ind w:left="300" w:right="300"/>
      </w:pPr>
      <w:hyperlink w:anchor="Step5" w:tooltip="Previous" w:history="1"/>
      <w:r w:rsidR="00882B0F" w:rsidRPr="008043FB">
        <w:t xml:space="preserve"> </w:t>
      </w:r>
      <w:hyperlink w:anchor="Step7" w:tooltip="Next" w:history="1"/>
    </w:p>
    <w:p w14:paraId="01334BF2" w14:textId="296C8000" w:rsidR="00C41F8B" w:rsidRDefault="00C41F8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6B0160D7" w14:textId="77777777" w:rsidR="008043FB" w:rsidRPr="008043FB" w:rsidRDefault="008043F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0347722F" w14:textId="2EED0C78" w:rsidR="00C41F8B" w:rsidRDefault="00C41F8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570434E1" w14:textId="77777777" w:rsidR="008043FB" w:rsidRPr="008043FB" w:rsidRDefault="008043F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66B89175" w14:textId="611FA482" w:rsidR="00E03339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lastRenderedPageBreak/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 xml:space="preserve">5: </w:t>
      </w:r>
      <w:r w:rsidR="00740E69" w:rsidRPr="008043FB">
        <w:rPr>
          <w:color w:val="000000" w:themeColor="text1"/>
          <w:sz w:val="24"/>
          <w:szCs w:val="24"/>
        </w:rPr>
        <w:t>Click on “Open” in the browser alert.</w:t>
      </w:r>
    </w:p>
    <w:p w14:paraId="07E9CCE6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51B11064" w14:textId="57677D18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AF7D5" wp14:editId="2DE137F4">
                <wp:simplePos x="0" y="0"/>
                <wp:positionH relativeFrom="column">
                  <wp:posOffset>3202709</wp:posOffset>
                </wp:positionH>
                <wp:positionV relativeFrom="paragraph">
                  <wp:posOffset>796521</wp:posOffset>
                </wp:positionV>
                <wp:extent cx="362527" cy="519545"/>
                <wp:effectExtent l="25400" t="25400" r="31750" b="2667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2527" cy="519545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8F7A" id="AutoShape 21" o:spid="_x0000_s1026" type="#_x0000_t32" style="position:absolute;margin-left:252.2pt;margin-top:62.7pt;width:28.55pt;height:40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0F72E238" wp14:editId="31147C46">
            <wp:extent cx="5400000" cy="3037500"/>
            <wp:effectExtent l="25400" t="25400" r="23495" b="23495"/>
            <wp:docPr id="100026" name="Picture 100026" descr="Step 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10CEB2D5" w14:textId="78BFF644" w:rsidR="00E03339" w:rsidRPr="008043FB" w:rsidRDefault="00FE7FDF">
      <w:pPr>
        <w:pStyle w:val="align-right"/>
        <w:spacing w:before="15" w:after="15"/>
        <w:ind w:left="300" w:right="300"/>
      </w:pPr>
      <w:hyperlink w:anchor="Step8" w:tooltip="Previous" w:history="1"/>
      <w:r w:rsidR="00882B0F" w:rsidRPr="008043FB">
        <w:t xml:space="preserve"> </w:t>
      </w:r>
      <w:hyperlink w:anchor="Step10" w:tooltip="Next" w:history="1"/>
    </w:p>
    <w:p w14:paraId="64AF5B6F" w14:textId="2EBAE2A5" w:rsidR="00E03339" w:rsidRPr="008043FB" w:rsidRDefault="00882B0F" w:rsidP="008043FB">
      <w:pPr>
        <w:pStyle w:val="p"/>
        <w:spacing w:before="15" w:after="15"/>
        <w:ind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t xml:space="preserve">Step </w:t>
      </w:r>
      <w:r w:rsidR="00C41F8B" w:rsidRPr="008043FB">
        <w:rPr>
          <w:b/>
          <w:bCs/>
          <w:color w:val="000000" w:themeColor="text1"/>
          <w:sz w:val="24"/>
          <w:szCs w:val="24"/>
        </w:rPr>
        <w:t>6</w:t>
      </w:r>
      <w:r w:rsidRPr="008043FB">
        <w:rPr>
          <w:b/>
          <w:bCs/>
          <w:color w:val="000000" w:themeColor="text1"/>
          <w:sz w:val="24"/>
          <w:szCs w:val="24"/>
        </w:rPr>
        <w:t>:</w:t>
      </w:r>
      <w:r w:rsidR="00C41F8B" w:rsidRPr="008043FB">
        <w:rPr>
          <w:b/>
          <w:bCs/>
          <w:color w:val="000000" w:themeColor="text1"/>
          <w:sz w:val="24"/>
          <w:szCs w:val="24"/>
        </w:rPr>
        <w:t xml:space="preserve"> </w:t>
      </w:r>
      <w:r w:rsidR="00C41F8B" w:rsidRPr="008043FB">
        <w:rPr>
          <w:color w:val="000000" w:themeColor="text1"/>
          <w:sz w:val="24"/>
          <w:szCs w:val="24"/>
        </w:rPr>
        <w:t>C</w:t>
      </w:r>
      <w:r w:rsidRPr="008043FB">
        <w:rPr>
          <w:color w:val="000000" w:themeColor="text1"/>
          <w:sz w:val="24"/>
          <w:szCs w:val="24"/>
        </w:rPr>
        <w:t>lick on "Continue (button)"</w:t>
      </w:r>
    </w:p>
    <w:p w14:paraId="52959E1F" w14:textId="77777777" w:rsidR="00740E69" w:rsidRPr="008043FB" w:rsidRDefault="00740E69">
      <w:pPr>
        <w:pStyle w:val="p"/>
        <w:spacing w:before="15" w:after="15"/>
        <w:ind w:left="300" w:right="300"/>
        <w:rPr>
          <w:sz w:val="24"/>
          <w:szCs w:val="24"/>
        </w:rPr>
      </w:pPr>
    </w:p>
    <w:p w14:paraId="3653AB29" w14:textId="553BE2E9" w:rsidR="00E03339" w:rsidRPr="008043FB" w:rsidRDefault="00740E69" w:rsidP="008043FB">
      <w:pPr>
        <w:ind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AF7D5" wp14:editId="2A7A96FB">
                <wp:simplePos x="0" y="0"/>
                <wp:positionH relativeFrom="column">
                  <wp:posOffset>1318491</wp:posOffset>
                </wp:positionH>
                <wp:positionV relativeFrom="paragraph">
                  <wp:posOffset>1825914</wp:posOffset>
                </wp:positionV>
                <wp:extent cx="140854" cy="510309"/>
                <wp:effectExtent l="63500" t="25400" r="24765" b="1079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854" cy="510309"/>
                        </a:xfrm>
                        <a:prstGeom prst="straightConnector1">
                          <a:avLst/>
                        </a:prstGeom>
                        <a:noFill/>
                        <a:ln w="508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0D82" id="AutoShape 19" o:spid="_x0000_s1026" type="#_x0000_t32" style="position:absolute;margin-left:103.8pt;margin-top:143.75pt;width:11.1pt;height:4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39DE6A43" wp14:editId="68D7F50B">
            <wp:extent cx="5400000" cy="3037500"/>
            <wp:effectExtent l="25400" t="25400" r="23495" b="23495"/>
            <wp:docPr id="100029" name="Picture 100029" descr="Step 9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42DA04B5" w14:textId="775789CF" w:rsidR="00E03339" w:rsidRPr="008043FB" w:rsidRDefault="00FE7FDF">
      <w:pPr>
        <w:pStyle w:val="align-right"/>
        <w:spacing w:before="15" w:after="15"/>
        <w:ind w:left="300" w:right="300"/>
      </w:pPr>
      <w:hyperlink w:anchor="Step9" w:tooltip="Previous" w:history="1"/>
      <w:r w:rsidR="00882B0F" w:rsidRPr="008043FB">
        <w:t xml:space="preserve"> </w:t>
      </w:r>
      <w:hyperlink w:anchor="Step11" w:tooltip="Next" w:history="1"/>
    </w:p>
    <w:p w14:paraId="376233C2" w14:textId="77777777" w:rsidR="00740E69" w:rsidRPr="008043FB" w:rsidRDefault="00740E69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3F04F91C" w14:textId="77777777" w:rsidR="008043FB" w:rsidRPr="008043FB" w:rsidRDefault="008043F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3D4977FC" w14:textId="3CD588CE" w:rsidR="00740E69" w:rsidRDefault="00740E69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66EE144F" w14:textId="77777777" w:rsidR="008043FB" w:rsidRPr="008043FB" w:rsidRDefault="008043FB">
      <w:pPr>
        <w:pStyle w:val="p"/>
        <w:spacing w:before="15" w:after="15"/>
        <w:ind w:left="300" w:right="300"/>
        <w:rPr>
          <w:b/>
          <w:bCs/>
          <w:sz w:val="24"/>
          <w:szCs w:val="24"/>
        </w:rPr>
      </w:pPr>
    </w:p>
    <w:p w14:paraId="40F3722A" w14:textId="15F6EF5D" w:rsidR="00E03339" w:rsidRPr="008043FB" w:rsidRDefault="00882B0F">
      <w:pPr>
        <w:pStyle w:val="p"/>
        <w:spacing w:before="15" w:after="15"/>
        <w:ind w:left="300"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lastRenderedPageBreak/>
        <w:t xml:space="preserve">Step </w:t>
      </w:r>
      <w:r w:rsidR="00740E69" w:rsidRPr="008043FB">
        <w:rPr>
          <w:b/>
          <w:bCs/>
          <w:color w:val="000000" w:themeColor="text1"/>
          <w:sz w:val="24"/>
          <w:szCs w:val="24"/>
        </w:rPr>
        <w:t>7</w:t>
      </w:r>
      <w:r w:rsidRPr="008043FB">
        <w:rPr>
          <w:b/>
          <w:bCs/>
          <w:color w:val="000000" w:themeColor="text1"/>
          <w:sz w:val="24"/>
          <w:szCs w:val="24"/>
        </w:rPr>
        <w:t xml:space="preserve">: </w:t>
      </w:r>
      <w:r w:rsidR="00740E69" w:rsidRPr="008043FB">
        <w:rPr>
          <w:color w:val="000000" w:themeColor="text1"/>
          <w:sz w:val="24"/>
          <w:szCs w:val="24"/>
        </w:rPr>
        <w:t>C</w:t>
      </w:r>
      <w:r w:rsidRPr="008043FB">
        <w:rPr>
          <w:color w:val="000000" w:themeColor="text1"/>
          <w:sz w:val="24"/>
          <w:szCs w:val="24"/>
        </w:rPr>
        <w:t>lick on "Finish (button)"</w:t>
      </w:r>
    </w:p>
    <w:p w14:paraId="3ED174EF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566F8A00" w14:textId="72F1A7E1" w:rsidR="00E03339" w:rsidRPr="008043FB" w:rsidRDefault="00740E69">
      <w:pPr>
        <w:ind w:left="300" w:right="300"/>
        <w:rPr>
          <w:color w:val="1370AB"/>
          <w:bdr w:val="single" w:sz="12" w:space="0" w:color="1370AB"/>
        </w:rPr>
      </w:pPr>
      <w:r w:rsidRPr="008043FB">
        <w:rPr>
          <w:noProof/>
          <w:color w:val="1370A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BAF7D5" wp14:editId="309A18EE">
                <wp:simplePos x="0" y="0"/>
                <wp:positionH relativeFrom="column">
                  <wp:posOffset>1512455</wp:posOffset>
                </wp:positionH>
                <wp:positionV relativeFrom="paragraph">
                  <wp:posOffset>1923357</wp:posOffset>
                </wp:positionV>
                <wp:extent cx="205509" cy="519546"/>
                <wp:effectExtent l="50800" t="25400" r="23495" b="1397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509" cy="519546"/>
                        </a:xfrm>
                        <a:prstGeom prst="straightConnector1">
                          <a:avLst/>
                        </a:prstGeom>
                        <a:noFill/>
                        <a:ln w="508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010B8" id="AutoShape 18" o:spid="_x0000_s1026" type="#_x0000_t32" style="position:absolute;margin-left:119.1pt;margin-top:151.45pt;width:16.2pt;height:40.9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" strokecolor="red" strokeweight="4pt">
                <v:stroke endarrow="block"/>
              </v:shape>
            </w:pict>
          </mc:Fallback>
        </mc:AlternateContent>
      </w:r>
      <w:r w:rsidR="00882B0F"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5A4E6370" wp14:editId="007C219B">
            <wp:extent cx="5400000" cy="3037500"/>
            <wp:effectExtent l="25400" t="25400" r="23495" b="23495"/>
            <wp:docPr id="100032" name="Picture 100032" descr="Step 10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100E0C8D" w14:textId="23D01A5E" w:rsidR="00E03339" w:rsidRPr="008043FB" w:rsidRDefault="00FE7FDF">
      <w:pPr>
        <w:pStyle w:val="align-right"/>
        <w:spacing w:before="15" w:after="15"/>
        <w:ind w:left="300" w:right="300"/>
      </w:pPr>
      <w:hyperlink w:anchor="Step10" w:tooltip="Previous" w:history="1"/>
      <w:r w:rsidR="00882B0F" w:rsidRPr="008043FB">
        <w:t xml:space="preserve"> </w:t>
      </w:r>
      <w:r w:rsidR="00882B0F" w:rsidRPr="008043FB">
        <w:rPr>
          <w:rStyle w:val="adisabled"/>
        </w:rPr>
        <w:t>Next</w:t>
      </w:r>
    </w:p>
    <w:p w14:paraId="06043BF1" w14:textId="66A48BA5" w:rsidR="00E03339" w:rsidRPr="008043FB" w:rsidRDefault="00882B0F">
      <w:pPr>
        <w:pStyle w:val="p"/>
        <w:spacing w:before="15" w:after="15"/>
        <w:ind w:left="300" w:right="300"/>
        <w:rPr>
          <w:color w:val="000000" w:themeColor="text1"/>
          <w:sz w:val="24"/>
          <w:szCs w:val="24"/>
        </w:rPr>
      </w:pPr>
      <w:r w:rsidRPr="008043FB">
        <w:rPr>
          <w:b/>
          <w:bCs/>
          <w:color w:val="000000" w:themeColor="text1"/>
          <w:sz w:val="24"/>
          <w:szCs w:val="24"/>
        </w:rPr>
        <w:t xml:space="preserve">Step </w:t>
      </w:r>
      <w:r w:rsidR="00740E69" w:rsidRPr="008043FB">
        <w:rPr>
          <w:b/>
          <w:bCs/>
          <w:color w:val="000000" w:themeColor="text1"/>
          <w:sz w:val="24"/>
          <w:szCs w:val="24"/>
        </w:rPr>
        <w:t>8</w:t>
      </w:r>
      <w:r w:rsidRPr="008043FB">
        <w:rPr>
          <w:b/>
          <w:bCs/>
          <w:color w:val="000000" w:themeColor="text1"/>
          <w:sz w:val="24"/>
          <w:szCs w:val="24"/>
        </w:rPr>
        <w:t>:</w:t>
      </w:r>
      <w:r w:rsidR="00740E69" w:rsidRPr="008043FB">
        <w:rPr>
          <w:b/>
          <w:bCs/>
          <w:color w:val="000000" w:themeColor="text1"/>
          <w:sz w:val="24"/>
          <w:szCs w:val="24"/>
        </w:rPr>
        <w:t xml:space="preserve"> </w:t>
      </w:r>
      <w:r w:rsidR="00740E69" w:rsidRPr="008043FB">
        <w:rPr>
          <w:color w:val="000000" w:themeColor="text1"/>
          <w:sz w:val="24"/>
          <w:szCs w:val="24"/>
        </w:rPr>
        <w:t>GitHub desktop is ready</w:t>
      </w:r>
    </w:p>
    <w:p w14:paraId="32A49E18" w14:textId="77777777" w:rsidR="00C41F8B" w:rsidRPr="008043FB" w:rsidRDefault="00C41F8B">
      <w:pPr>
        <w:pStyle w:val="p"/>
        <w:spacing w:before="15" w:after="15"/>
        <w:ind w:left="300" w:right="300"/>
        <w:rPr>
          <w:sz w:val="24"/>
          <w:szCs w:val="24"/>
        </w:rPr>
      </w:pPr>
    </w:p>
    <w:p w14:paraId="6B7C414C" w14:textId="72DEB16A" w:rsidR="00C41F8B" w:rsidRPr="008043FB" w:rsidRDefault="00882B0F" w:rsidP="00C41F8B">
      <w:pPr>
        <w:ind w:left="300" w:right="300"/>
      </w:pPr>
      <w:r w:rsidRPr="008043FB">
        <w:rPr>
          <w:noProof/>
          <w:color w:val="1370AB"/>
          <w:bdr w:val="single" w:sz="12" w:space="0" w:color="1370AB"/>
        </w:rPr>
        <w:drawing>
          <wp:inline distT="0" distB="0" distL="0" distR="0" wp14:anchorId="12887617" wp14:editId="33213162">
            <wp:extent cx="5400000" cy="3037500"/>
            <wp:effectExtent l="25400" t="25400" r="23495" b="23495"/>
            <wp:docPr id="100035" name="Picture 100035" descr="Step 1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1AA09C4F" w14:textId="1B704150" w:rsidR="00E03339" w:rsidRPr="008043FB" w:rsidRDefault="00E03339" w:rsidP="00C41F8B">
      <w:pPr>
        <w:ind w:left="300" w:right="300"/>
        <w:rPr>
          <w:color w:val="1370AB"/>
        </w:rPr>
      </w:pPr>
    </w:p>
    <w:sectPr w:rsidR="00E03339" w:rsidRPr="008043FB" w:rsidSect="00C41F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7B8C9" w14:textId="77777777" w:rsidR="00FE7FDF" w:rsidRDefault="00FE7FDF" w:rsidP="00C41F8B">
      <w:r>
        <w:separator/>
      </w:r>
    </w:p>
  </w:endnote>
  <w:endnote w:type="continuationSeparator" w:id="0">
    <w:p w14:paraId="6A175FCD" w14:textId="77777777" w:rsidR="00FE7FDF" w:rsidRDefault="00FE7FDF" w:rsidP="00C4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743E3" w14:textId="77777777" w:rsidR="000014AE" w:rsidRDefault="00001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C0F0" w14:textId="77777777" w:rsidR="000014AE" w:rsidRDefault="00001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2E9C" w14:textId="77777777" w:rsidR="000014AE" w:rsidRDefault="00001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FA76F" w14:textId="77777777" w:rsidR="00FE7FDF" w:rsidRDefault="00FE7FDF" w:rsidP="00C41F8B">
      <w:r>
        <w:separator/>
      </w:r>
    </w:p>
  </w:footnote>
  <w:footnote w:type="continuationSeparator" w:id="0">
    <w:p w14:paraId="6A10AD8C" w14:textId="77777777" w:rsidR="00FE7FDF" w:rsidRDefault="00FE7FDF" w:rsidP="00C41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AEB90" w14:textId="77777777" w:rsidR="000014AE" w:rsidRDefault="00001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CC265" w14:textId="77777777" w:rsidR="000014AE" w:rsidRDefault="000014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63972" w14:textId="77777777" w:rsidR="000014AE" w:rsidRDefault="00001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81CAA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E2F0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383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7C12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9C0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C013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0C3D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F25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563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896F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7EC3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D2B2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633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E450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D86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A23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02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5ADB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39"/>
    <w:rsid w:val="000014AE"/>
    <w:rsid w:val="00740E69"/>
    <w:rsid w:val="008043FB"/>
    <w:rsid w:val="00882B0F"/>
    <w:rsid w:val="00C41F8B"/>
    <w:rsid w:val="00E03339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03E93"/>
  <w15:docId w15:val="{5DDA63C2-152A-4A15-B5BE-B064BD4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Segoe UI" w:eastAsia="Segoe UI" w:hAnsi="Segoe UI" w:cs="Segoe UI"/>
      <w:color w:val="575757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color w:val="4465A2"/>
      <w:kern w:val="36"/>
      <w:sz w:val="26"/>
      <w:szCs w:val="2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41F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Pr>
      <w:sz w:val="22"/>
      <w:szCs w:val="22"/>
    </w:rPr>
  </w:style>
  <w:style w:type="character" w:customStyle="1" w:styleId="alink">
    <w:name w:val="a_link"/>
    <w:basedOn w:val="DefaultParagraphFont"/>
    <w:rPr>
      <w:color w:val="1370AB"/>
    </w:rPr>
  </w:style>
  <w:style w:type="paragraph" w:customStyle="1" w:styleId="align-right">
    <w:name w:val="align-right"/>
    <w:basedOn w:val="Normal"/>
    <w:pPr>
      <w:jc w:val="right"/>
    </w:pPr>
  </w:style>
  <w:style w:type="character" w:customStyle="1" w:styleId="adisabled">
    <w:name w:val="a_disabled"/>
    <w:basedOn w:val="a"/>
    <w:rPr>
      <w:b w:val="0"/>
      <w:bCs w:val="0"/>
      <w:vanish/>
      <w:color w:val="FFFFFF"/>
      <w:sz w:val="24"/>
      <w:szCs w:val="24"/>
    </w:rPr>
  </w:style>
  <w:style w:type="character" w:customStyle="1" w:styleId="a">
    <w:name w:val="a"/>
    <w:basedOn w:val="DefaultParagraphFont"/>
    <w:rPr>
      <w:b w:val="0"/>
      <w:bCs w:val="0"/>
      <w:color w:val="1370AB"/>
      <w:sz w:val="24"/>
      <w:szCs w:val="24"/>
    </w:rPr>
  </w:style>
  <w:style w:type="character" w:customStyle="1" w:styleId="spanaccessible-text">
    <w:name w:val="span_accessible-text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C41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8B"/>
    <w:rPr>
      <w:rFonts w:ascii="Segoe UI" w:eastAsia="Segoe UI" w:hAnsi="Segoe UI" w:cs="Segoe UI"/>
      <w:color w:val="575757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1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8B"/>
    <w:rPr>
      <w:rFonts w:ascii="Segoe UI" w:eastAsia="Segoe UI" w:hAnsi="Segoe UI" w:cs="Segoe UI"/>
      <w:color w:val="575757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1F8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C41F8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Steps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creator>Kumar Prakhar</dc:creator>
  <cp:lastModifiedBy>SANJAY MANDVIYA</cp:lastModifiedBy>
  <cp:revision>3</cp:revision>
  <dcterms:created xsi:type="dcterms:W3CDTF">2020-09-05T14:24:00Z</dcterms:created>
  <dcterms:modified xsi:type="dcterms:W3CDTF">2020-09-05T16:35:00Z</dcterms:modified>
</cp:coreProperties>
</file>